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gränsticka (NT), harticka (NT), lunglav (NT), skrovellav (NT), skinnlav (S), stuplav (S), trådticka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