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aspfjädermossa (VU), gammelgransskål (NT), garnlav (NT), lunglav (NT), skrovellav (NT), stiftgelélav (NT), bårdlav (S), gytterlav (S), korallblylav (S), plattlummer (S, §9),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