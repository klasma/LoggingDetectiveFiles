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granticka (NT), lunglav (NT), skrovellav (NT), ullticka (NT), luddlav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