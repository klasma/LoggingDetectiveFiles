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3703-2023 i Strömsunds kommun</w:t>
      </w:r>
    </w:p>
    <w:p>
      <w:r>
        <w:t>Detta dokument behandlar höga naturvärden i avverkningsamälan A 3703-2023 i Strömsunds kommun. Denna avverkningsanmälan inkom 2023-01-24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granticka (NT), harticka (NT), skrovellav (NT), ullticka (NT), korallblylav (S), stor aspticka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3703-2023.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7135280,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