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harticka (NT), koralltaggsvamp (NT), skrovellav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