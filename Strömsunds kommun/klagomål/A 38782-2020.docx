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38782-2020 i Strömsunds kommun</w:t>
      </w:r>
    </w:p>
    <w:p>
      <w:r>
        <w:t>Detta dokument behandlar höga naturvärden i avverkningsamälan A 38782-2020 i Strömsunds kommun. Denna avverkningsanmälan inkom 2020-08-18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82-2020.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7061617, E 532709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