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29963-2023 i Strömsunds kommun</w:t>
      </w:r>
    </w:p>
    <w:p>
      <w:r>
        <w:t>Detta dokument behandlar höga naturvärden i avverkningsamälan A 29963-2023 i Strömsunds kommun. Denna avverkningsanmälan inkom 2023-06-30 och omfattar 15,7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sprickporing (VU), gammelgransskål (NT), granticka (NT), gränsticka (NT), harticka (NT) och violmussling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29963-2023.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7096011, E 504688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