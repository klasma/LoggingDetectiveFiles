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630-2021 i Strömsunds kommun</w:t>
      </w:r>
    </w:p>
    <w:p>
      <w:r>
        <w:t>Detta dokument behandlar höga naturvärden i avverkningsamälan A 630-2021 i Strömsunds kommun. Denna avverkningsanmälan inkom 2021-01-07 och omfattar 54,6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norsk näverlav (VU), gränsticka (NT), halmgul örnlav (NT) och sotlav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630-2021.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