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tgrynig nå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