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32091-2020 i Strömsunds kommun</w:t>
      </w:r>
    </w:p>
    <w:p>
      <w:r>
        <w:t>Detta dokument behandlar höga naturvärden i avverkningsamälan A 32091-2020 i Strömsunds kommun. Denna avverkningsanmälan inkom 2020-07-03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aspbarkgnagare (NT), björkstumpbagge (NT), lunglav (NT), scaphisoma subalpinum (NT), skrovellav (NT), stuplav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2091-2020.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7127944, E 515253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