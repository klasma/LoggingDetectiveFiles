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44983-2020 i Strömsunds kommun</w:t>
      </w:r>
    </w:p>
    <w:p>
      <w:r>
        <w:t>Detta dokument behandlar höga naturvärden i avverkningsamälan A 44983-2020 i Strömsunds kommun. Denna avverkningsanmälan inkom 2020-09-09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norsk näverlav (VU), brunpudrad nållav (NT), garnlav (NT), skrovellav (NT), bårdlav (S), gytterlav (S), norrlandslav (S), stuplav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7467"/>
            <wp:docPr id="1" name="Picture 1"/>
            <wp:cNvGraphicFramePr>
              <a:graphicFrameLocks noChangeAspect="1"/>
            </wp:cNvGraphicFramePr>
            <a:graphic>
              <a:graphicData uri="http://schemas.openxmlformats.org/drawingml/2006/picture">
                <pic:pic>
                  <pic:nvPicPr>
                    <pic:cNvPr id="0" name="A 44983-2020.png"/>
                    <pic:cNvPicPr/>
                  </pic:nvPicPr>
                  <pic:blipFill>
                    <a:blip r:embed="rId16"/>
                    <a:stretch>
                      <a:fillRect/>
                    </a:stretch>
                  </pic:blipFill>
                  <pic:spPr>
                    <a:xfrm>
                      <a:off x="0" y="0"/>
                      <a:ext cx="5486400" cy="420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7161487, E 440653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