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djupsvart brunbagge (EN), kolflarnlav (NT), mörk kolflarnlav (NT), skrovellav (NT), vedflamlav (NT), dropptaggsvamp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6166"/>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859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