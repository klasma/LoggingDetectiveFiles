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garnlav (NT), skrovellav (NT), bårdlav (S), gytterlav (S), kärrkammossa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