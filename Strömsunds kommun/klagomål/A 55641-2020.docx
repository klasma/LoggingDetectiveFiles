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luddfingersvamp (NT), lunglav (NT), rödbrun blekspik (NT) och skrovellav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