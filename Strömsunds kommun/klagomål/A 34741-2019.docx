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34741-2019 i Strömsunds kommun</w:t>
      </w:r>
    </w:p>
    <w:p>
      <w:r>
        <w:t>Detta dokument behandlar höga naturvärden i avverkningsamälan A 34741-2019 i Strömsunds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34741-2019.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7155135, E 517936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