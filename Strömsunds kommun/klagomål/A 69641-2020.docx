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harticka (NT), lunglav (NT), finbräken (S),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