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norsk näverlav (VU), skuggnål (VU), smalskaftslav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tvåblad (S, §8)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