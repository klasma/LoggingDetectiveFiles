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timmerskapania (EN), liten hornflikmossa (VU), utter (NT, §4a), vedflikmossa (NT), vedtrappmossa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