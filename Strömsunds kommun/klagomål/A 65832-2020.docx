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65832-2020 i Strömsunds kommun</w:t>
      </w:r>
    </w:p>
    <w:p>
      <w:r>
        <w:t>Detta dokument behandlar höga naturvärden i avverkningsamälan A 65832-2020 i Strömsunds kommun. Denna avverkningsanmälan inkom 2020-12-09 och omfattar 42,2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vedspik (VU), granticka (NT), gränsticka (NT), harticka (NT), nordlig nållav (NT), rödbrun blekspik (NT), skrovellav (NT), tretåig hackspett (NT, §4), vitgrynig nållav (NT), gulnål (S), stuplav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24275"/>
            <wp:docPr id="1" name="Picture 1"/>
            <wp:cNvGraphicFramePr>
              <a:graphicFrameLocks noChangeAspect="1"/>
            </wp:cNvGraphicFramePr>
            <a:graphic>
              <a:graphicData uri="http://schemas.openxmlformats.org/drawingml/2006/picture">
                <pic:pic>
                  <pic:nvPicPr>
                    <pic:cNvPr id="0" name="A 65832-2020.png"/>
                    <pic:cNvPicPr/>
                  </pic:nvPicPr>
                  <pic:blipFill>
                    <a:blip r:embed="rId16"/>
                    <a:stretch>
                      <a:fillRect/>
                    </a:stretch>
                  </pic:blipFill>
                  <pic:spPr>
                    <a:xfrm>
                      <a:off x="0" y="0"/>
                      <a:ext cx="5486400" cy="87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