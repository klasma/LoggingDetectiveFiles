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11604-2022 i Strömsunds kommun</w:t>
      </w:r>
    </w:p>
    <w:p>
      <w:r>
        <w:t>Detta dokument behandlar höga naturvärden i avverkningsamälan A 11604-2022 i Strömsunds kommun. Denna avverkningsanmälan inkom 2022-03-11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smalskaftslav (VU), granticka (NT), koralltaggsvamp (NT), lunglav (NT), tretåig hackspett (NT, §4), vedtrappmossa (NT), vitgrynig nållav (NT), äggvaxskivling (NT), bårdlav (S), korallblylav (S), luddlav (S), mörk husmossa (S), skinnlav (S), stuplav (S), svavelriska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1604-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7120876, E 545748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