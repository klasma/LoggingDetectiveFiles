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61440-2021 i Strömsunds kommun</w:t>
      </w:r>
    </w:p>
    <w:p>
      <w:r>
        <w:t>Detta dokument behandlar höga naturvärden i avverkningsamälan A 61440-2021 i Strömsunds kommun. Denna avverkningsanmälan inkom 2021-10-31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brunklöver (NT), dvärgbägarlav (NT), mörk kolflarnlav (NT) och vedskivlav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61440-2021.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7032683, E 527138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