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43075-2021 i Strömsunds kommun</w:t>
      </w:r>
    </w:p>
    <w:p>
      <w:r>
        <w:t>Detta dokument behandlar höga naturvärden i avverkningsamälan A 43075-2021 i Strömsunds kommun. Denna avverkningsanmälan inkom 2021-08-23 och omfattar 27,7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gräddporing (VU), dvärgbägarlav (NT), lunglav (NT), mörk kolflarnlav (NT), vedflikmossa (NT), vedskivlav (NT), vitgrynig nållav (NT), bårdlav (S), korallrot (S, §8), spindelblomster (S, §8), stuplav (S) och ögonpyrola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43075-2021.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7089115, E 561001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