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17956-2023 i Strömsunds kommun</w:t>
      </w:r>
    </w:p>
    <w:p>
      <w:r>
        <w:t>Detta dokument behandlar höga naturvärden i avverkningsamälan A 17956-2023 i Strömsunds kommun. Denna avverkningsanmälan inkom 2023-04-21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koralltaggsvamp (NT), ullticka (NT), barkkornlav (S), blå slemspindling (S), mörk husmossa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