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47079-2019 i Strömsunds kommun</w:t>
      </w:r>
    </w:p>
    <w:p>
      <w:r>
        <w:t>Detta dokument behandlar höga naturvärden i avverkningsamälan A 47079-2019 i Strömsunds kommun. Denna avverkningsanmälan inkom 2019-09-12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doftticka (VU, §8), gammelgransskål (NT), garnlav (NT), lunglav (NT), skrovellav (NT), bårdlav (S), grönkulla (S, §8), luddlav (S), skinnlav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2576"/>
            <wp:docPr id="1" name="Picture 1"/>
            <wp:cNvGraphicFramePr>
              <a:graphicFrameLocks noChangeAspect="1"/>
            </wp:cNvGraphicFramePr>
            <a:graphic>
              <a:graphicData uri="http://schemas.openxmlformats.org/drawingml/2006/picture">
                <pic:pic>
                  <pic:nvPicPr>
                    <pic:cNvPr id="0" name="A 47079-2019.png"/>
                    <pic:cNvPicPr/>
                  </pic:nvPicPr>
                  <pic:blipFill>
                    <a:blip r:embed="rId16"/>
                    <a:stretch>
                      <a:fillRect/>
                    </a:stretch>
                  </pic:blipFill>
                  <pic:spPr>
                    <a:xfrm>
                      <a:off x="0" y="0"/>
                      <a:ext cx="5486400" cy="86725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7151264, E 519604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