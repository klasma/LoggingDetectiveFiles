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56894-2022 i Strömsunds kommun</w:t>
      </w:r>
    </w:p>
    <w:p>
      <w:r>
        <w:t>Detta dokument behandlar höga naturvärden i avverkningsamälan A 56894-2022 i Strömsunds kommun. Denna avverkningsanmälan inkom 2022-11-29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ostticka (VU), lunglav (NT), skrovellav (NT), ullticka (NT), bårdlav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56894-2022.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7128596, E 512928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56894-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7128596, E 512928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