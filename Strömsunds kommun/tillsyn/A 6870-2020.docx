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tajgaskinn (VU), granticka (NT), gränsticka (NT), harticka (NT), knottrig blåslav (NT), rosenticka (NT), stjärntagging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7898"/>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797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