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skogshakmossa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