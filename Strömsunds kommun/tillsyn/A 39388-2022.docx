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39388-2022 i Strömsunds kommun</w:t>
      </w:r>
    </w:p>
    <w:p>
      <w:r>
        <w:t>Detta dokument behandlar höga naturvärden i avverkningsamälan A 39388-2022 i Strömsunds kommun. Denna avverkningsanmälan inkom 2022-09-13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källmossa (S) och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39388-2022.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7045970, E 532864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