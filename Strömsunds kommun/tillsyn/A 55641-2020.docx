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55641-2020 i Strömsunds kommun</w:t>
      </w:r>
    </w:p>
    <w:p>
      <w:r>
        <w:t>Detta dokument behandlar höga naturvärden i avverkningsamälan A 55641-2020 i Strömsunds kommun. Denna avverkningsanmälan inkom 2020-10-27 och omfattar 60,4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liten sotlav (VU), norsk näverlav (VU), luddfingersvamp (NT), lunglav (NT), rödbrun blekspik (NT) och skrovellav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