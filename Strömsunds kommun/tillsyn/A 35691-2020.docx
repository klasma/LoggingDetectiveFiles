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35691-2020 i Strömsunds kommun</w:t>
      </w:r>
    </w:p>
    <w:p>
      <w:r>
        <w:t>Detta dokument behandlar höga naturvärden i avverkningsamälan A 35691-2020 i Strömsunds kommun. Denna avverkningsanmälan inkom 2020-08-03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kransrams (S), luddlav (S), spindelblomster (S,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35691-2020.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7155719, E 445864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