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20877-2023 i Strömsunds kommun</w:t>
      </w:r>
    </w:p>
    <w:p>
      <w:r>
        <w:t>Detta dokument behandlar höga naturvärden i avverkningsamälan A 20877-2023 i Strömsunds kommun. Denna avverkningsanmälan inkom 2023-05-12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tretåig hackspett (NT, §4), dropptaggsvamp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0877-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7065951, E 554208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