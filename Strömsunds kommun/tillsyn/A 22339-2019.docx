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vedflikmossa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