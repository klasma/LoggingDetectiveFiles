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69641-2020 i Strömsunds kommun</w:t>
      </w:r>
    </w:p>
    <w:p>
      <w:r>
        <w:t>Detta dokument behandlar höga naturvärden i avverkningsamälan A 69641-2020 i Strömsunds kommun. Denna avverkningsanmälan inkom 2020-12-30 och omfattar 15,8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harticka (NT), lunglav (NT), finbräken (S), kransrams (S), stuplav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0497"/>
            <wp:docPr id="1" name="Picture 1"/>
            <wp:cNvGraphicFramePr>
              <a:graphicFrameLocks noChangeAspect="1"/>
            </wp:cNvGraphicFramePr>
            <a:graphic>
              <a:graphicData uri="http://schemas.openxmlformats.org/drawingml/2006/picture">
                <pic:pic>
                  <pic:nvPicPr>
                    <pic:cNvPr id="0" name="A 69641-2020.png"/>
                    <pic:cNvPicPr/>
                  </pic:nvPicPr>
                  <pic:blipFill>
                    <a:blip r:embed="rId16"/>
                    <a:stretch>
                      <a:fillRect/>
                    </a:stretch>
                  </pic:blipFill>
                  <pic:spPr>
                    <a:xfrm>
                      <a:off x="0" y="0"/>
                      <a:ext cx="5486400" cy="4010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7053069, E 506850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