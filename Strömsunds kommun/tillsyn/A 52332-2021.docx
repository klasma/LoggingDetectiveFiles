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52332-2021 i Strömsunds kommun</w:t>
      </w:r>
    </w:p>
    <w:p>
      <w:r>
        <w:t>Detta dokument behandlar höga naturvärden i avverkningsamälan A 52332-2021 i Strömsunds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233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7065342, E 553567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