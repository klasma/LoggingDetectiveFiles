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39924-2019 i Strömsunds kommun</w:t>
      </w:r>
    </w:p>
    <w:p>
      <w:r>
        <w:t>Detta dokument behandlar höga naturvärden i avverkningsamälan A 39924-2019 i Strömsunds kommun. Denna avverkningsanmälan inkom 2019-08-15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granticka (NT), rödbrun blekspik (NT), bårdlav (S), gulnål (S), gytterlav (S), spindelblomster (S, §8),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924-2019.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7162329, E 443223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