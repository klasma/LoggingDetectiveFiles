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66555-2020 i Strömsunds kommun</w:t>
      </w:r>
    </w:p>
    <w:p>
      <w:r>
        <w:t>Detta dokument behandlar höga naturvärden i avverkningsamälan A 66555-2020 i Strömsunds kommun. Denna avverkningsanmälan inkom 2020-12-14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liten sotlav (VU), gammelgransskål (NT), granticka (NT), gränsticka (NT), harticka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66555-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7168165, E 457620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