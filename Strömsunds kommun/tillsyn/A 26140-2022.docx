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lunglav (NT), skrovellav (NT), tretåig hackspett (NT, §4), gulnål (S), luddlav (S), mörk husmossa (S), skinnlav (S), spindelblomster (S, §8),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