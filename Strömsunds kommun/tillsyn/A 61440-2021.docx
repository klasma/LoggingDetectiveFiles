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brunklöver (NT), dvärgbägarlav (NT), mörk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