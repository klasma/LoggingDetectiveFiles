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28743-2023 i Strömsunds kommun</w:t>
      </w:r>
    </w:p>
    <w:p>
      <w:r>
        <w:t>Detta dokument behandlar höga naturvärden i avverkningsamälan A 28743-2023 i Strömsunds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874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7076594, E 511629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