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31990-2020 i Strömsunds kommun</w:t>
      </w:r>
    </w:p>
    <w:p>
      <w:r>
        <w:t>Detta dokument behandlar höga naturvärden i avverkningsamälan A 31990-2020 i Strömsunds kommun. Denna avverkningsanmälan inkom 2020-07-02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spindelblomster (S, §8), åkergroda (§4a), mindre vattensalamander (§6)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128"/>
            <wp:docPr id="1" name="Picture 1"/>
            <wp:cNvGraphicFramePr>
              <a:graphicFrameLocks noChangeAspect="1"/>
            </wp:cNvGraphicFramePr>
            <a:graphic>
              <a:graphicData uri="http://schemas.openxmlformats.org/drawingml/2006/picture">
                <pic:pic>
                  <pic:nvPicPr>
                    <pic:cNvPr id="0" name="A 31990-2020.png"/>
                    <pic:cNvPicPr/>
                  </pic:nvPicPr>
                  <pic:blipFill>
                    <a:blip r:embed="rId16"/>
                    <a:stretch>
                      <a:fillRect/>
                    </a:stretch>
                  </pic:blipFill>
                  <pic:spPr>
                    <a:xfrm>
                      <a:off x="0" y="0"/>
                      <a:ext cx="5486400" cy="300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7049516, E 526237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Åkergroda (§4a)</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