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47078-2019 i Strömsunds kommun</w:t>
      </w:r>
    </w:p>
    <w:p>
      <w:r>
        <w:t>Detta dokument behandlar höga naturvärden i avverkningsamälan A 47078-2019 i Strömsunds kommun. Denna avverkningsanmälan inkom 2019-09-12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aspfjädermossa (VU), gammelgransskål (NT), garnlav (NT), lunglav (NT), skrovellav (NT), stiftgelélav (NT), bårdlav (S), gytterlav (S), korallblylav (S), plattlummer (S, §9),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7078-2019.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7148184, E 520391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