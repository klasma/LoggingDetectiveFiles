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brunklöver (NT), skogsfru (NT, §8), guckusko (S, §7)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