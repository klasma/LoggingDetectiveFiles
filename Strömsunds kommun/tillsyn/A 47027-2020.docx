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47027-2020 i Strömsunds kommun</w:t>
      </w:r>
    </w:p>
    <w:p>
      <w:r>
        <w:t>Detta dokument behandlar höga naturvärden i avverkningsamälan A 47027-2020 i Strömsunds kommun. Denna avverkningsanmälan inkom 2020-09-22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djupsvart brunbagge (EN), kolflarnlav (NT), mörk kolflarnlav (NT), skrovellav (NT), vedflamlav (NT), dropptaggsvamp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96166"/>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859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