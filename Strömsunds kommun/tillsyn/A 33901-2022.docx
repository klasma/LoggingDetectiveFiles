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gräddticka (VU), gammelgransskål (NT), granticka (NT), lunglav (NT), rosenticka (NT), ullticka (NT), trådticka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