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violettrandad spindling (VU), blå taggsvamp (NT), puderspindling (NT), rosenticka (NT), anisspindling (S),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