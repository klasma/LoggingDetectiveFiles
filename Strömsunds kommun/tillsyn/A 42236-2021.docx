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kolflarnlav (NT), lunglav (NT), skrovellav (NT), bårdlav (S), källmossa (S), stor aspticka (S), stuplav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