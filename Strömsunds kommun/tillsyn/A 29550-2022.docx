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29550-2022 i Strömsunds kommun</w:t>
      </w:r>
    </w:p>
    <w:p>
      <w:r>
        <w:t>Detta dokument behandlar höga naturvärden i avverkningsamälan A 29550-2022 i Strömsunds kommun. Denna avverkningsanmälan inkom 2022-07-12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brunklöver (NT), utter (NT, §4a), fläcknycklar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29550-2022.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7135655, E 489445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