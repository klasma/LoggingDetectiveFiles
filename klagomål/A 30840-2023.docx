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30840-2023 i Ånge kommun</w:t>
      </w:r>
    </w:p>
    <w:p>
      <w:r>
        <w:t>Detta dokument behandlar höga naturvärden i avverkningsamälan A 30840-2023 i Ånge kommun. Denna avverkningsanmälan inkom 2023-07-05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kolflarnlav (NT), mörk kolflarnlav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30840-2023.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6912969, E 505631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3797"/>
            <wp:docPr id="2" name="Picture 2"/>
            <wp:cNvGraphicFramePr>
              <a:graphicFrameLocks noChangeAspect="1"/>
            </wp:cNvGraphicFramePr>
            <a:graphic>
              <a:graphicData uri="http://schemas.openxmlformats.org/drawingml/2006/picture">
                <pic:pic>
                  <pic:nvPicPr>
                    <pic:cNvPr id="0" name="A 30840-2023.png"/>
                    <pic:cNvPicPr/>
                  </pic:nvPicPr>
                  <pic:blipFill>
                    <a:blip r:embed="rId17"/>
                    <a:stretch>
                      <a:fillRect/>
                    </a:stretch>
                  </pic:blipFill>
                  <pic:spPr>
                    <a:xfrm>
                      <a:off x="0" y="0"/>
                      <a:ext cx="5486400" cy="67937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6912969, E 505631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2023-08-29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