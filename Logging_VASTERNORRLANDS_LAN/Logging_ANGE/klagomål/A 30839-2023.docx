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30839-2023 i Ånge kommun</w:t>
      </w:r>
    </w:p>
    <w:p>
      <w:r>
        <w:t>Detta dokument behandlar höga naturvärden i avverkningsamälan A 30839-2023 i Ånge kommun. Denna avverkningsanmälan inkom 2023-07-05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